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 string manipulation</w:t>
      </w:r>
    </w:p>
    <w:p>
      <w:pPr>
        <w:pStyle w:val="Heading2"/>
      </w:pPr>
      <w:r>
        <w:t>Program 1</w:t>
      </w:r>
    </w:p>
    <w:p>
      <w:r>
        <w:rPr>
          <w:rFonts w:ascii="Courier New" w:hAnsi="Courier New"/>
          <w:b/>
        </w:rPr>
        <w:t>#include&lt;stdio.h&gt;</w:t>
        <w:br/>
      </w:r>
      <w:r>
        <w:rPr>
          <w:rFonts w:ascii="Courier New" w:hAnsi="Courier New"/>
          <w:b/>
        </w:rPr>
        <w:t>void substr(char str[],char substring[],int start,int end){</w:t>
        <w:br/>
      </w:r>
      <w:r>
        <w:rPr>
          <w:rFonts w:ascii="Courier New" w:hAnsi="Courier New"/>
          <w:b/>
        </w:rPr>
        <w:t xml:space="preserve">    int pos = 0;</w:t>
        <w:br/>
      </w:r>
      <w:r>
        <w:rPr>
          <w:rFonts w:ascii="Courier New" w:hAnsi="Courier New"/>
          <w:b/>
        </w:rPr>
        <w:t xml:space="preserve">    while(start &gt;= 0 &amp;&amp; *(str+start) &amp;&amp; start &lt; end){</w:t>
        <w:br/>
      </w:r>
      <w:r>
        <w:rPr>
          <w:rFonts w:ascii="Courier New" w:hAnsi="Courier New"/>
          <w:b/>
        </w:rPr>
        <w:t xml:space="preserve">        substring[pos] = *(str+start);</w:t>
        <w:br/>
      </w:r>
      <w:r>
        <w:rPr>
          <w:rFonts w:ascii="Courier New" w:hAnsi="Courier New"/>
          <w:b/>
        </w:rPr>
        <w:t xml:space="preserve">        pos++;</w:t>
        <w:br/>
      </w:r>
      <w:r>
        <w:rPr>
          <w:rFonts w:ascii="Courier New" w:hAnsi="Courier New"/>
          <w:b/>
        </w:rPr>
        <w:t xml:space="preserve">        start++; 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substring[pos]='\0';</w:t>
        <w:br/>
      </w:r>
      <w:r>
        <w:rPr>
          <w:rFonts w:ascii="Courier New" w:hAnsi="Courier New"/>
          <w:b/>
        </w:rPr>
        <w:t xml:space="preserve">    </w:t>
        <w:br/>
      </w:r>
      <w:r>
        <w:rPr>
          <w:rFonts w:ascii="Courier New" w:hAnsi="Courier New"/>
          <w:b/>
        </w:rPr>
        <w:t>}</w:t>
        <w:br/>
      </w:r>
      <w:r>
        <w:rPr>
          <w:rFonts w:ascii="Courier New" w:hAnsi="Courier New"/>
          <w:b/>
        </w:rPr>
        <w:t>int main()</w:t>
        <w:br/>
      </w:r>
      <w:r>
        <w:rPr>
          <w:rFonts w:ascii="Courier New" w:hAnsi="Courier New"/>
          <w:b/>
        </w:rPr>
        <w:t>{</w:t>
        <w:br/>
      </w:r>
      <w:r>
        <w:rPr>
          <w:rFonts w:ascii="Courier New" w:hAnsi="Courier New"/>
          <w:b/>
        </w:rPr>
        <w:t xml:space="preserve">    char str[]="aadityaprabu\0";</w:t>
        <w:br/>
      </w:r>
      <w:r>
        <w:rPr>
          <w:rFonts w:ascii="Courier New" w:hAnsi="Courier New"/>
          <w:b/>
        </w:rPr>
        <w:t xml:space="preserve">    char subst[10];</w:t>
        <w:br/>
      </w:r>
      <w:r>
        <w:rPr>
          <w:rFonts w:ascii="Courier New" w:hAnsi="Courier New"/>
          <w:b/>
        </w:rPr>
        <w:t xml:space="preserve">    substr(str,subst,2,8);</w:t>
        <w:br/>
      </w:r>
      <w:r>
        <w:rPr>
          <w:rFonts w:ascii="Courier New" w:hAnsi="Courier New"/>
          <w:b/>
        </w:rPr>
        <w:t xml:space="preserve">    printf("%s",subst);</w:t>
        <w:br/>
      </w:r>
      <w:r>
        <w:rPr>
          <w:rFonts w:ascii="Courier New" w:hAnsi="Courier New"/>
          <w:b/>
        </w:rPr>
        <w:t xml:space="preserve">    substr(str,subst,0,8);</w:t>
        <w:br/>
      </w:r>
      <w:r>
        <w:rPr>
          <w:rFonts w:ascii="Courier New" w:hAnsi="Courier New"/>
          <w:b/>
        </w:rPr>
        <w:t xml:space="preserve">    printf("\n%s",subst);</w:t>
        <w:br/>
      </w:r>
      <w:r>
        <w:rPr>
          <w:rFonts w:ascii="Courier New" w:hAnsi="Courier New"/>
          <w:b/>
        </w:rPr>
        <w:t xml:space="preserve">    substr(str,subst,6,8);</w:t>
        <w:br/>
      </w:r>
      <w:r>
        <w:rPr>
          <w:rFonts w:ascii="Courier New" w:hAnsi="Courier New"/>
          <w:b/>
        </w:rPr>
        <w:t xml:space="preserve">    printf("\n%s",subst);</w:t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6552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2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Program 2</w:t>
      </w:r>
    </w:p>
    <w:p>
      <w:r>
        <w:rPr>
          <w:rFonts w:ascii="Courier New" w:hAnsi="Courier New"/>
          <w:b/>
        </w:rPr>
        <w:t>#include&lt;stdio.h&gt;</w:t>
        <w:br/>
      </w:r>
      <w:r>
        <w:rPr>
          <w:rFonts w:ascii="Courier New" w:hAnsi="Courier New"/>
          <w:b/>
        </w:rPr>
        <w:t>int main(){</w:t>
        <w:br/>
      </w:r>
      <w:r>
        <w:rPr>
          <w:rFonts w:ascii="Courier New" w:hAnsi="Courier New"/>
          <w:b/>
        </w:rPr>
        <w:t xml:space="preserve">    char str[30];</w:t>
        <w:br/>
      </w:r>
      <w:r>
        <w:rPr>
          <w:rFonts w:ascii="Courier New" w:hAnsi="Courier New"/>
          <w:b/>
        </w:rPr>
        <w:t xml:space="preserve">    int n;</w:t>
        <w:br/>
      </w:r>
      <w:r>
        <w:rPr>
          <w:rFonts w:ascii="Courier New" w:hAnsi="Courier New"/>
          <w:b/>
        </w:rPr>
        <w:t xml:space="preserve">    printf("\nEnter a number length to extract:");</w:t>
        <w:br/>
      </w:r>
      <w:r>
        <w:rPr>
          <w:rFonts w:ascii="Courier New" w:hAnsi="Courier New"/>
          <w:b/>
        </w:rPr>
        <w:t xml:space="preserve">    scanf("%d",&amp;n);</w:t>
        <w:br/>
      </w:r>
      <w:r>
        <w:rPr>
          <w:rFonts w:ascii="Courier New" w:hAnsi="Courier New"/>
          <w:b/>
        </w:rPr>
        <w:br/>
      </w:r>
      <w:r>
        <w:rPr>
          <w:rFonts w:ascii="Courier New" w:hAnsi="Courier New"/>
          <w:b/>
        </w:rPr>
        <w:t xml:space="preserve">    printf("\nEnter a string:");</w:t>
        <w:br/>
      </w:r>
      <w:r>
        <w:rPr>
          <w:rFonts w:ascii="Courier New" w:hAnsi="Courier New"/>
          <w:b/>
        </w:rPr>
        <w:t xml:space="preserve">    scanf("%s",str);</w:t>
        <w:br/>
      </w:r>
      <w:r>
        <w:rPr>
          <w:rFonts w:ascii="Courier New" w:hAnsi="Courier New"/>
          <w:b/>
        </w:rPr>
        <w:t xml:space="preserve">    </w:t>
        <w:br/>
      </w:r>
      <w:r>
        <w:rPr>
          <w:rFonts w:ascii="Courier New" w:hAnsi="Courier New"/>
          <w:b/>
        </w:rPr>
        <w:t xml:space="preserve">    printf("\n%.*s",n,str);</w:t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15603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Program 3</w:t>
      </w:r>
    </w:p>
    <w:p>
      <w:r>
        <w:rPr>
          <w:rFonts w:ascii="Courier New" w:hAnsi="Courier New"/>
          <w:b/>
        </w:rPr>
        <w:t>#include&lt;stdio.h&gt;</w:t>
        <w:br/>
      </w:r>
      <w:r>
        <w:rPr>
          <w:rFonts w:ascii="Courier New" w:hAnsi="Courier New"/>
          <w:b/>
        </w:rPr>
        <w:t>int isPallindrome(char str[],size_t n){</w:t>
        <w:br/>
      </w:r>
      <w:r>
        <w:rPr>
          <w:rFonts w:ascii="Courier New" w:hAnsi="Courier New"/>
          <w:b/>
        </w:rPr>
        <w:t xml:space="preserve">    int p = 0;</w:t>
        <w:br/>
      </w:r>
      <w:r>
        <w:rPr>
          <w:rFonts w:ascii="Courier New" w:hAnsi="Courier New"/>
          <w:b/>
        </w:rPr>
        <w:t xml:space="preserve">    n--;</w:t>
        <w:br/>
      </w:r>
      <w:r>
        <w:rPr>
          <w:rFonts w:ascii="Courier New" w:hAnsi="Courier New"/>
          <w:b/>
        </w:rPr>
        <w:t xml:space="preserve">    int flag = 0;</w:t>
        <w:br/>
      </w:r>
      <w:r>
        <w:rPr>
          <w:rFonts w:ascii="Courier New" w:hAnsi="Courier New"/>
          <w:b/>
        </w:rPr>
        <w:t xml:space="preserve">    while(p&lt;n){</w:t>
        <w:br/>
      </w:r>
      <w:r>
        <w:rPr>
          <w:rFonts w:ascii="Courier New" w:hAnsi="Courier New"/>
          <w:b/>
        </w:rPr>
        <w:t xml:space="preserve">        if(str[p]!=str[n]){</w:t>
        <w:br/>
      </w:r>
      <w:r>
        <w:rPr>
          <w:rFonts w:ascii="Courier New" w:hAnsi="Courier New"/>
          <w:b/>
        </w:rPr>
        <w:t xml:space="preserve">            flag = 1;</w:t>
        <w:br/>
      </w:r>
      <w:r>
        <w:rPr>
          <w:rFonts w:ascii="Courier New" w:hAnsi="Courier New"/>
          <w:b/>
        </w:rPr>
        <w:t xml:space="preserve">        }</w:t>
        <w:br/>
      </w:r>
      <w:r>
        <w:rPr>
          <w:rFonts w:ascii="Courier New" w:hAnsi="Courier New"/>
          <w:b/>
        </w:rPr>
        <w:t xml:space="preserve">        p--;</w:t>
        <w:br/>
      </w:r>
      <w:r>
        <w:rPr>
          <w:rFonts w:ascii="Courier New" w:hAnsi="Courier New"/>
          <w:b/>
        </w:rPr>
        <w:t xml:space="preserve">        n--;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>}</w:t>
        <w:br/>
      </w:r>
      <w:r>
        <w:rPr>
          <w:rFonts w:ascii="Courier New" w:hAnsi="Courier New"/>
          <w:b/>
        </w:rPr>
        <w:t>int main(){</w:t>
        <w:br/>
      </w:r>
      <w:r>
        <w:rPr>
          <w:rFonts w:ascii="Courier New" w:hAnsi="Courier New"/>
          <w:b/>
        </w:rPr>
        <w:t xml:space="preserve">    char str[100];</w:t>
        <w:br/>
      </w:r>
      <w:r>
        <w:rPr>
          <w:rFonts w:ascii="Courier New" w:hAnsi="Courier New"/>
          <w:b/>
        </w:rPr>
        <w:t xml:space="preserve">    printf("Enter a string:");</w:t>
        <w:br/>
      </w:r>
      <w:r>
        <w:rPr>
          <w:rFonts w:ascii="Courier New" w:hAnsi="Courier New"/>
          <w:b/>
        </w:rPr>
        <w:t xml:space="preserve">    scanf("%s",str);</w:t>
        <w:br/>
      </w:r>
      <w:r>
        <w:rPr>
          <w:rFonts w:ascii="Courier New" w:hAnsi="Courier New"/>
          <w:b/>
        </w:rPr>
        <w:t xml:space="preserve">    int n =sizeof(str);</w:t>
        <w:br/>
      </w:r>
      <w:r>
        <w:rPr>
          <w:rFonts w:ascii="Courier New" w:hAnsi="Courier New"/>
          <w:b/>
        </w:rPr>
        <w:t xml:space="preserve">    if(isPallindrome(str,n)){</w:t>
        <w:br/>
      </w:r>
      <w:r>
        <w:rPr>
          <w:rFonts w:ascii="Courier New" w:hAnsi="Courier New"/>
          <w:b/>
        </w:rPr>
        <w:t xml:space="preserve">        printf("Pallindrome");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else{</w:t>
        <w:br/>
      </w:r>
      <w:r>
        <w:rPr>
          <w:rFonts w:ascii="Courier New" w:hAnsi="Courier New"/>
          <w:b/>
        </w:rPr>
        <w:t xml:space="preserve">        printf("Not a Pallindrome");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</w:t>
        <w:br/>
      </w:r>
      <w:r>
        <w:rPr>
          <w:rFonts w:ascii="Courier New" w:hAnsi="Courier New"/>
          <w:b/>
        </w:rPr>
        <w:t xml:space="preserve">    </w:t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3416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Program 4</w:t>
      </w:r>
    </w:p>
    <w:p>
      <w:r>
        <w:rPr>
          <w:rFonts w:ascii="Courier New" w:hAnsi="Courier New"/>
          <w:b/>
        </w:rPr>
        <w:t>#include&lt;stdio.h&gt;</w:t>
        <w:br/>
      </w:r>
      <w:r>
        <w:rPr>
          <w:rFonts w:ascii="Courier New" w:hAnsi="Courier New"/>
          <w:b/>
        </w:rPr>
        <w:t>void substr(char str[],char substring[],int start,int end){</w:t>
        <w:br/>
      </w:r>
      <w:r>
        <w:rPr>
          <w:rFonts w:ascii="Courier New" w:hAnsi="Courier New"/>
          <w:b/>
        </w:rPr>
        <w:t xml:space="preserve">    int pos = 0;</w:t>
        <w:br/>
      </w:r>
      <w:r>
        <w:rPr>
          <w:rFonts w:ascii="Courier New" w:hAnsi="Courier New"/>
          <w:b/>
        </w:rPr>
        <w:t xml:space="preserve">    while(start &gt;= 0 &amp;&amp; *(str+start) &amp;&amp; start &lt; end){</w:t>
        <w:br/>
      </w:r>
      <w:r>
        <w:rPr>
          <w:rFonts w:ascii="Courier New" w:hAnsi="Courier New"/>
          <w:b/>
        </w:rPr>
        <w:t xml:space="preserve">        substring[pos] = *(str+start);</w:t>
        <w:br/>
      </w:r>
      <w:r>
        <w:rPr>
          <w:rFonts w:ascii="Courier New" w:hAnsi="Courier New"/>
          <w:b/>
        </w:rPr>
        <w:t xml:space="preserve">        pos++;</w:t>
        <w:br/>
      </w:r>
      <w:r>
        <w:rPr>
          <w:rFonts w:ascii="Courier New" w:hAnsi="Courier New"/>
          <w:b/>
        </w:rPr>
        <w:t xml:space="preserve">        start++; 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substring[pos]='\0'; </w:t>
        <w:br/>
      </w:r>
      <w:r>
        <w:rPr>
          <w:rFonts w:ascii="Courier New" w:hAnsi="Courier New"/>
          <w:b/>
        </w:rPr>
        <w:t>}</w:t>
        <w:br/>
      </w:r>
      <w:r>
        <w:rPr>
          <w:rFonts w:ascii="Courier New" w:hAnsi="Courier New"/>
          <w:b/>
        </w:rPr>
        <w:t>int array_size(char str[]){</w:t>
        <w:br/>
      </w:r>
      <w:r>
        <w:rPr>
          <w:rFonts w:ascii="Courier New" w:hAnsi="Courier New"/>
          <w:b/>
        </w:rPr>
        <w:t xml:space="preserve">    int len;</w:t>
        <w:br/>
      </w:r>
      <w:r>
        <w:rPr>
          <w:rFonts w:ascii="Courier New" w:hAnsi="Courier New"/>
          <w:b/>
        </w:rPr>
        <w:t xml:space="preserve">    for(len =0 ;str[len];len++);</w:t>
        <w:br/>
      </w:r>
      <w:r>
        <w:rPr>
          <w:rFonts w:ascii="Courier New" w:hAnsi="Courier New"/>
          <w:b/>
        </w:rPr>
        <w:t xml:space="preserve">    return len;</w:t>
        <w:br/>
      </w:r>
      <w:r>
        <w:rPr>
          <w:rFonts w:ascii="Courier New" w:hAnsi="Courier New"/>
          <w:b/>
        </w:rPr>
        <w:t>}</w:t>
        <w:br/>
      </w:r>
      <w:r>
        <w:rPr>
          <w:rFonts w:ascii="Courier New" w:hAnsi="Courier New"/>
          <w:b/>
        </w:rPr>
        <w:t>int isSubstr(char str[],char sub[]){</w:t>
        <w:br/>
      </w:r>
      <w:r>
        <w:rPr>
          <w:rFonts w:ascii="Courier New" w:hAnsi="Courier New"/>
          <w:b/>
        </w:rPr>
        <w:t xml:space="preserve">    </w:t>
        <w:br/>
      </w:r>
      <w:r>
        <w:rPr>
          <w:rFonts w:ascii="Courier New" w:hAnsi="Courier New"/>
          <w:b/>
        </w:rPr>
        <w:t xml:space="preserve">    int s1 = array_size(str);</w:t>
        <w:br/>
      </w:r>
      <w:r>
        <w:rPr>
          <w:rFonts w:ascii="Courier New" w:hAnsi="Courier New"/>
          <w:b/>
        </w:rPr>
        <w:t xml:space="preserve">    int s2 = array_size(sub);</w:t>
        <w:br/>
      </w:r>
      <w:r>
        <w:rPr>
          <w:rFonts w:ascii="Courier New" w:hAnsi="Courier New"/>
          <w:b/>
        </w:rPr>
        <w:t xml:space="preserve">  </w:t>
        <w:br/>
      </w:r>
      <w:r>
        <w:rPr>
          <w:rFonts w:ascii="Courier New" w:hAnsi="Courier New"/>
          <w:b/>
        </w:rPr>
        <w:t xml:space="preserve">    for(int i=0;i&lt;=s1-s2;i++){</w:t>
        <w:br/>
      </w:r>
      <w:r>
        <w:rPr>
          <w:rFonts w:ascii="Courier New" w:hAnsi="Courier New"/>
          <w:b/>
        </w:rPr>
        <w:t xml:space="preserve">        int j;</w:t>
        <w:br/>
      </w:r>
      <w:r>
        <w:rPr>
          <w:rFonts w:ascii="Courier New" w:hAnsi="Courier New"/>
          <w:b/>
        </w:rPr>
        <w:t xml:space="preserve">        for(j=0;j&lt;s2;j++){</w:t>
        <w:br/>
      </w:r>
      <w:r>
        <w:rPr>
          <w:rFonts w:ascii="Courier New" w:hAnsi="Courier New"/>
          <w:b/>
        </w:rPr>
        <w:t xml:space="preserve">            if(str[i+j] != sub[j]) break;</w:t>
        <w:br/>
      </w:r>
      <w:r>
        <w:rPr>
          <w:rFonts w:ascii="Courier New" w:hAnsi="Courier New"/>
          <w:b/>
        </w:rPr>
        <w:t xml:space="preserve">        }</w:t>
        <w:br/>
      </w:r>
      <w:r>
        <w:rPr>
          <w:rFonts w:ascii="Courier New" w:hAnsi="Courier New"/>
          <w:b/>
        </w:rPr>
        <w:t xml:space="preserve">        if(j == s2) return i;  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return -1;</w:t>
        <w:br/>
      </w:r>
      <w:r>
        <w:rPr>
          <w:rFonts w:ascii="Courier New" w:hAnsi="Courier New"/>
          <w:b/>
        </w:rPr>
        <w:t>}</w:t>
        <w:br/>
      </w:r>
      <w:r>
        <w:rPr>
          <w:rFonts w:ascii="Courier New" w:hAnsi="Courier New"/>
          <w:b/>
        </w:rPr>
        <w:t>int deleteSubstr(char str[],char sub[]){</w:t>
        <w:br/>
      </w:r>
      <w:r>
        <w:rPr>
          <w:rFonts w:ascii="Courier New" w:hAnsi="Courier New"/>
          <w:b/>
        </w:rPr>
        <w:t xml:space="preserve">    int pos = isSubstr(str,sub);</w:t>
        <w:br/>
      </w:r>
      <w:r>
        <w:rPr>
          <w:rFonts w:ascii="Courier New" w:hAnsi="Courier New"/>
          <w:b/>
        </w:rPr>
        <w:t xml:space="preserve">    if(pos != -1){</w:t>
        <w:br/>
      </w:r>
      <w:r>
        <w:rPr>
          <w:rFonts w:ascii="Courier New" w:hAnsi="Courier New"/>
          <w:b/>
        </w:rPr>
        <w:t xml:space="preserve">       int s1 =array_size(str);</w:t>
        <w:br/>
      </w:r>
      <w:r>
        <w:rPr>
          <w:rFonts w:ascii="Courier New" w:hAnsi="Courier New"/>
          <w:b/>
        </w:rPr>
        <w:t xml:space="preserve">       int s2 = array_size(sub);</w:t>
        <w:br/>
      </w:r>
      <w:r>
        <w:rPr>
          <w:rFonts w:ascii="Courier New" w:hAnsi="Courier New"/>
          <w:b/>
        </w:rPr>
        <w:t xml:space="preserve">       int idx = 0;</w:t>
        <w:br/>
      </w:r>
      <w:r>
        <w:rPr>
          <w:rFonts w:ascii="Courier New" w:hAnsi="Courier New"/>
          <w:b/>
        </w:rPr>
        <w:t xml:space="preserve">       for(int i=0;i&lt;pos;i++){</w:t>
        <w:br/>
      </w:r>
      <w:r>
        <w:rPr>
          <w:rFonts w:ascii="Courier New" w:hAnsi="Courier New"/>
          <w:b/>
        </w:rPr>
        <w:t xml:space="preserve">            str[idx++] = str[i];</w:t>
        <w:br/>
      </w:r>
      <w:r>
        <w:rPr>
          <w:rFonts w:ascii="Courier New" w:hAnsi="Courier New"/>
          <w:b/>
        </w:rPr>
        <w:t xml:space="preserve">       }</w:t>
        <w:br/>
      </w:r>
      <w:r>
        <w:rPr>
          <w:rFonts w:ascii="Courier New" w:hAnsi="Courier New"/>
          <w:b/>
        </w:rPr>
        <w:t xml:space="preserve">       for(int i=pos+s2;i&lt;s1;i++){</w:t>
        <w:br/>
      </w:r>
      <w:r>
        <w:rPr>
          <w:rFonts w:ascii="Courier New" w:hAnsi="Courier New"/>
          <w:b/>
        </w:rPr>
        <w:t xml:space="preserve">            str[idx++] = str[i];</w:t>
        <w:br/>
      </w:r>
      <w:r>
        <w:rPr>
          <w:rFonts w:ascii="Courier New" w:hAnsi="Courier New"/>
          <w:b/>
        </w:rPr>
        <w:t xml:space="preserve">       }</w:t>
        <w:br/>
      </w:r>
      <w:r>
        <w:rPr>
          <w:rFonts w:ascii="Courier New" w:hAnsi="Courier New"/>
          <w:b/>
        </w:rPr>
        <w:t xml:space="preserve">       str[idx]='\0';</w:t>
        <w:br/>
      </w:r>
      <w:r>
        <w:rPr>
          <w:rFonts w:ascii="Courier New" w:hAnsi="Courier New"/>
          <w:b/>
        </w:rPr>
        <w:t xml:space="preserve">       return 1;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  <w:br/>
      </w:r>
      <w:r>
        <w:rPr>
          <w:rFonts w:ascii="Courier New" w:hAnsi="Courier New"/>
          <w:b/>
        </w:rPr>
        <w:t>int main(){</w:t>
        <w:br/>
      </w:r>
      <w:r>
        <w:rPr>
          <w:rFonts w:ascii="Courier New" w:hAnsi="Courier New"/>
          <w:b/>
        </w:rPr>
        <w:t xml:space="preserve">    char str[] = "aadityaprabu";</w:t>
        <w:br/>
      </w:r>
      <w:r>
        <w:rPr>
          <w:rFonts w:ascii="Courier New" w:hAnsi="Courier New"/>
          <w:b/>
        </w:rPr>
        <w:t xml:space="preserve">    char sub[]=  "yapra";</w:t>
        <w:br/>
      </w:r>
      <w:r>
        <w:rPr>
          <w:rFonts w:ascii="Courier New" w:hAnsi="Courier New"/>
          <w:b/>
        </w:rPr>
        <w:br/>
      </w:r>
      <w:r>
        <w:rPr>
          <w:rFonts w:ascii="Courier New" w:hAnsi="Courier New"/>
          <w:b/>
        </w:rPr>
        <w:t xml:space="preserve">    deleteSubstr(str,sub);</w:t>
        <w:br/>
      </w:r>
      <w:r>
        <w:rPr>
          <w:rFonts w:ascii="Courier New" w:hAnsi="Courier New"/>
          <w:b/>
        </w:rPr>
        <w:t xml:space="preserve">    printf("%s",str);</w:t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116378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7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Program 5</w:t>
      </w:r>
    </w:p>
    <w:p>
      <w:r>
        <w:rPr>
          <w:rFonts w:ascii="Courier New" w:hAnsi="Courier New"/>
          <w:b/>
        </w:rPr>
        <w:t>#include&lt;string.h&gt;</w:t>
        <w:br/>
      </w:r>
      <w:r>
        <w:rPr>
          <w:rFonts w:ascii="Courier New" w:hAnsi="Courier New"/>
          <w:b/>
        </w:rPr>
        <w:t>#include&lt;stdio.h&gt;</w:t>
        <w:br/>
      </w:r>
      <w:r>
        <w:rPr>
          <w:rFonts w:ascii="Courier New" w:hAnsi="Courier New"/>
          <w:b/>
        </w:rPr>
        <w:br/>
      </w:r>
      <w:r>
        <w:rPr>
          <w:rFonts w:ascii="Courier New" w:hAnsi="Courier New"/>
          <w:b/>
        </w:rPr>
        <w:t>int main(){</w:t>
        <w:br/>
      </w:r>
      <w:r>
        <w:rPr>
          <w:rFonts w:ascii="Courier New" w:hAnsi="Courier New"/>
          <w:b/>
        </w:rPr>
        <w:t xml:space="preserve">    char listOfstrings[][20] = {"Ball", "Apple", "Cat"};</w:t>
        <w:br/>
      </w:r>
      <w:r>
        <w:rPr>
          <w:rFonts w:ascii="Courier New" w:hAnsi="Courier New"/>
          <w:b/>
        </w:rPr>
        <w:t xml:space="preserve">    int n = sizeof(listOfstrings)/sizeof(listOfstrings[0]);</w:t>
        <w:br/>
      </w:r>
      <w:r>
        <w:rPr>
          <w:rFonts w:ascii="Courier New" w:hAnsi="Courier New"/>
          <w:b/>
        </w:rPr>
        <w:t xml:space="preserve">    for(int i=0;i&lt;n;i++){</w:t>
        <w:br/>
      </w:r>
      <w:r>
        <w:rPr>
          <w:rFonts w:ascii="Courier New" w:hAnsi="Courier New"/>
          <w:b/>
        </w:rPr>
        <w:t xml:space="preserve">        printf("%s ",listOfstrings[i]);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printf("\n");</w:t>
        <w:br/>
      </w:r>
      <w:r>
        <w:rPr>
          <w:rFonts w:ascii="Courier New" w:hAnsi="Courier New"/>
          <w:b/>
        </w:rPr>
        <w:t xml:space="preserve">    for(int i=0;i&lt;n-1;i++){</w:t>
        <w:br/>
      </w:r>
      <w:r>
        <w:rPr>
          <w:rFonts w:ascii="Courier New" w:hAnsi="Courier New"/>
          <w:b/>
        </w:rPr>
        <w:t xml:space="preserve">        char temp[20];</w:t>
        <w:br/>
      </w:r>
      <w:r>
        <w:rPr>
          <w:rFonts w:ascii="Courier New" w:hAnsi="Courier New"/>
          <w:b/>
        </w:rPr>
        <w:t xml:space="preserve">        int pos;</w:t>
        <w:br/>
      </w:r>
      <w:r>
        <w:rPr>
          <w:rFonts w:ascii="Courier New" w:hAnsi="Courier New"/>
          <w:b/>
        </w:rPr>
        <w:t xml:space="preserve">        strcpy(temp,listOfstrings[i]);</w:t>
        <w:br/>
      </w:r>
      <w:r>
        <w:rPr>
          <w:rFonts w:ascii="Courier New" w:hAnsi="Courier New"/>
          <w:b/>
        </w:rPr>
        <w:t xml:space="preserve">        for(int j=i+1;j&lt;n;j++){</w:t>
        <w:br/>
      </w:r>
      <w:r>
        <w:rPr>
          <w:rFonts w:ascii="Courier New" w:hAnsi="Courier New"/>
          <w:b/>
        </w:rPr>
        <w:t xml:space="preserve">            if(strcmp(temp,listOfstrings[j])&gt;0){</w:t>
        <w:br/>
      </w:r>
      <w:r>
        <w:rPr>
          <w:rFonts w:ascii="Courier New" w:hAnsi="Courier New"/>
          <w:b/>
        </w:rPr>
        <w:t xml:space="preserve">                strcpy(temp,listOfstrings[j]);</w:t>
        <w:br/>
      </w:r>
      <w:r>
        <w:rPr>
          <w:rFonts w:ascii="Courier New" w:hAnsi="Courier New"/>
          <w:b/>
        </w:rPr>
        <w:t xml:space="preserve">                pos = j;</w:t>
        <w:br/>
      </w:r>
      <w:r>
        <w:rPr>
          <w:rFonts w:ascii="Courier New" w:hAnsi="Courier New"/>
          <w:b/>
        </w:rPr>
        <w:t xml:space="preserve">            }</w:t>
        <w:br/>
      </w:r>
      <w:r>
        <w:rPr>
          <w:rFonts w:ascii="Courier New" w:hAnsi="Courier New"/>
          <w:b/>
        </w:rPr>
        <w:t xml:space="preserve">        }</w:t>
        <w:br/>
      </w:r>
      <w:r>
        <w:rPr>
          <w:rFonts w:ascii="Courier New" w:hAnsi="Courier New"/>
          <w:b/>
        </w:rPr>
        <w:t xml:space="preserve">        strcpy(temp,listOfstrings[i]);</w:t>
        <w:br/>
      </w:r>
      <w:r>
        <w:rPr>
          <w:rFonts w:ascii="Courier New" w:hAnsi="Courier New"/>
          <w:b/>
        </w:rPr>
        <w:t xml:space="preserve">        strcpy(listOfstrings[i],listOfstrings[pos]);</w:t>
        <w:br/>
      </w:r>
      <w:r>
        <w:rPr>
          <w:rFonts w:ascii="Courier New" w:hAnsi="Courier New"/>
          <w:b/>
        </w:rPr>
        <w:t xml:space="preserve">        strcpy(listOfstrings[pos],temp);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for(int i=0;i&lt;n;i++){</w:t>
        <w:br/>
      </w:r>
      <w:r>
        <w:rPr>
          <w:rFonts w:ascii="Courier New" w:hAnsi="Courier New"/>
          <w:b/>
        </w:rPr>
        <w:t xml:space="preserve">        printf("%s ",listOfstrings[i]);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168266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6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Program 6</w:t>
      </w:r>
    </w:p>
    <w:p>
      <w:r>
        <w:rPr>
          <w:rFonts w:ascii="Courier New" w:hAnsi="Courier New"/>
          <w:b/>
        </w:rPr>
        <w:t>#include&lt;stdio.h&gt;</w:t>
        <w:br/>
      </w:r>
      <w:r>
        <w:rPr>
          <w:rFonts w:ascii="Courier New" w:hAnsi="Courier New"/>
          <w:b/>
        </w:rPr>
        <w:br/>
      </w:r>
      <w:r>
        <w:rPr>
          <w:rFonts w:ascii="Courier New" w:hAnsi="Courier New"/>
          <w:b/>
        </w:rPr>
        <w:t>size_t size(char str[]){</w:t>
        <w:br/>
      </w:r>
      <w:r>
        <w:rPr>
          <w:rFonts w:ascii="Courier New" w:hAnsi="Courier New"/>
          <w:b/>
        </w:rPr>
        <w:t xml:space="preserve">    int len = 0;</w:t>
        <w:br/>
      </w:r>
      <w:r>
        <w:rPr>
          <w:rFonts w:ascii="Courier New" w:hAnsi="Courier New"/>
          <w:b/>
        </w:rPr>
        <w:t xml:space="preserve">    for(len=0;str[len];len++);</w:t>
        <w:br/>
      </w:r>
      <w:r>
        <w:rPr>
          <w:rFonts w:ascii="Courier New" w:hAnsi="Courier New"/>
          <w:b/>
        </w:rPr>
        <w:t xml:space="preserve">    return len;</w:t>
        <w:br/>
      </w:r>
      <w:r>
        <w:rPr>
          <w:rFonts w:ascii="Courier New" w:hAnsi="Courier New"/>
          <w:b/>
        </w:rPr>
        <w:t>}</w:t>
        <w:br/>
      </w:r>
      <w:r>
        <w:rPr>
          <w:rFonts w:ascii="Courier New" w:hAnsi="Courier New"/>
          <w:b/>
        </w:rPr>
        <w:t>int main(){</w:t>
        <w:br/>
      </w:r>
      <w:r>
        <w:rPr>
          <w:rFonts w:ascii="Courier New" w:hAnsi="Courier New"/>
          <w:b/>
        </w:rPr>
        <w:t xml:space="preserve">    char str1[]="rtx";</w:t>
        <w:br/>
      </w:r>
      <w:r>
        <w:rPr>
          <w:rFonts w:ascii="Courier New" w:hAnsi="Courier New"/>
          <w:b/>
        </w:rPr>
        <w:t xml:space="preserve">    char str2[]="gigabyte";</w:t>
        <w:br/>
      </w:r>
      <w:r>
        <w:rPr>
          <w:rFonts w:ascii="Courier New" w:hAnsi="Courier New"/>
          <w:b/>
        </w:rPr>
        <w:t xml:space="preserve">    int n = size(str1);</w:t>
        <w:br/>
      </w:r>
      <w:r>
        <w:rPr>
          <w:rFonts w:ascii="Courier New" w:hAnsi="Courier New"/>
          <w:b/>
        </w:rPr>
        <w:t xml:space="preserve">    int m = size(str2);</w:t>
        <w:br/>
      </w:r>
      <w:r>
        <w:rPr>
          <w:rFonts w:ascii="Courier New" w:hAnsi="Courier New"/>
          <w:b/>
        </w:rPr>
        <w:t xml:space="preserve">    char str3[n+m];</w:t>
        <w:br/>
      </w:r>
      <w:r>
        <w:rPr>
          <w:rFonts w:ascii="Courier New" w:hAnsi="Courier New"/>
          <w:b/>
        </w:rPr>
        <w:t xml:space="preserve">    int k = 0;</w:t>
        <w:br/>
      </w:r>
      <w:r>
        <w:rPr>
          <w:rFonts w:ascii="Courier New" w:hAnsi="Courier New"/>
          <w:b/>
        </w:rPr>
        <w:t xml:space="preserve">    for(int i=0;str1[i];i++) {</w:t>
        <w:br/>
      </w:r>
      <w:r>
        <w:rPr>
          <w:rFonts w:ascii="Courier New" w:hAnsi="Courier New"/>
          <w:b/>
        </w:rPr>
        <w:t xml:space="preserve">        str3[k++] = str1[i];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for(int i=0;str2[i];i++) {</w:t>
        <w:br/>
      </w:r>
      <w:r>
        <w:rPr>
          <w:rFonts w:ascii="Courier New" w:hAnsi="Courier New"/>
          <w:b/>
        </w:rPr>
        <w:t xml:space="preserve">        str3[k++] = str2[i];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printf("%s",str3);</w:t>
        <w:br/>
      </w:r>
      <w:r>
        <w:rPr>
          <w:rFonts w:ascii="Courier New" w:hAnsi="Courier New"/>
          <w:b/>
        </w:rPr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44218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Program 7</w:t>
      </w:r>
    </w:p>
    <w:p>
      <w:r>
        <w:rPr>
          <w:rFonts w:ascii="Courier New" w:hAnsi="Courier New"/>
          <w:b/>
        </w:rPr>
        <w:t>#include&lt;stdio.h&gt;</w:t>
        <w:br/>
      </w:r>
      <w:r>
        <w:rPr>
          <w:rFonts w:ascii="Courier New" w:hAnsi="Courier New"/>
          <w:b/>
        </w:rPr>
        <w:t>int array_size(char str[]){</w:t>
        <w:br/>
      </w:r>
      <w:r>
        <w:rPr>
          <w:rFonts w:ascii="Courier New" w:hAnsi="Courier New"/>
          <w:b/>
        </w:rPr>
        <w:t xml:space="preserve">    int len;</w:t>
        <w:br/>
      </w:r>
      <w:r>
        <w:rPr>
          <w:rFonts w:ascii="Courier New" w:hAnsi="Courier New"/>
          <w:b/>
        </w:rPr>
        <w:t xml:space="preserve">    for(len =0 ;str[len];len++);</w:t>
        <w:br/>
      </w:r>
      <w:r>
        <w:rPr>
          <w:rFonts w:ascii="Courier New" w:hAnsi="Courier New"/>
          <w:b/>
        </w:rPr>
        <w:t xml:space="preserve">    return len;</w:t>
        <w:br/>
      </w:r>
      <w:r>
        <w:rPr>
          <w:rFonts w:ascii="Courier New" w:hAnsi="Courier New"/>
          <w:b/>
        </w:rPr>
        <w:t>}</w:t>
        <w:br/>
      </w:r>
      <w:r>
        <w:rPr>
          <w:rFonts w:ascii="Courier New" w:hAnsi="Courier New"/>
          <w:b/>
        </w:rPr>
        <w:t>int substrFreq(char str[],char sub[]){</w:t>
        <w:br/>
      </w:r>
      <w:r>
        <w:rPr>
          <w:rFonts w:ascii="Courier New" w:hAnsi="Courier New"/>
          <w:b/>
        </w:rPr>
        <w:t xml:space="preserve">    int count = 0;</w:t>
        <w:br/>
      </w:r>
      <w:r>
        <w:rPr>
          <w:rFonts w:ascii="Courier New" w:hAnsi="Courier New"/>
          <w:b/>
        </w:rPr>
        <w:t xml:space="preserve">    int s1 = array_size(str);</w:t>
        <w:br/>
      </w:r>
      <w:r>
        <w:rPr>
          <w:rFonts w:ascii="Courier New" w:hAnsi="Courier New"/>
          <w:b/>
        </w:rPr>
        <w:t xml:space="preserve">    int s2 = array_size(sub);</w:t>
        <w:br/>
      </w:r>
      <w:r>
        <w:rPr>
          <w:rFonts w:ascii="Courier New" w:hAnsi="Courier New"/>
          <w:b/>
        </w:rPr>
        <w:t xml:space="preserve">  </w:t>
        <w:br/>
      </w:r>
      <w:r>
        <w:rPr>
          <w:rFonts w:ascii="Courier New" w:hAnsi="Courier New"/>
          <w:b/>
        </w:rPr>
        <w:t xml:space="preserve">    for(int i=0;i&lt;=s1-s2;i++){</w:t>
        <w:br/>
      </w:r>
      <w:r>
        <w:rPr>
          <w:rFonts w:ascii="Courier New" w:hAnsi="Courier New"/>
          <w:b/>
        </w:rPr>
        <w:t xml:space="preserve">        int j;</w:t>
        <w:br/>
      </w:r>
      <w:r>
        <w:rPr>
          <w:rFonts w:ascii="Courier New" w:hAnsi="Courier New"/>
          <w:b/>
        </w:rPr>
        <w:t xml:space="preserve">        for(j=0;j&lt;s2;j++){</w:t>
        <w:br/>
      </w:r>
      <w:r>
        <w:rPr>
          <w:rFonts w:ascii="Courier New" w:hAnsi="Courier New"/>
          <w:b/>
        </w:rPr>
        <w:t xml:space="preserve">            if(str[i+j] != sub[j]) break;</w:t>
        <w:br/>
      </w:r>
      <w:r>
        <w:rPr>
          <w:rFonts w:ascii="Courier New" w:hAnsi="Courier New"/>
          <w:b/>
        </w:rPr>
        <w:t xml:space="preserve">        }</w:t>
        <w:br/>
      </w:r>
      <w:r>
        <w:rPr>
          <w:rFonts w:ascii="Courier New" w:hAnsi="Courier New"/>
          <w:b/>
        </w:rPr>
        <w:t xml:space="preserve">        if(j == s2) count++;  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return count;</w:t>
        <w:br/>
      </w:r>
      <w:r>
        <w:rPr>
          <w:rFonts w:ascii="Courier New" w:hAnsi="Courier New"/>
          <w:b/>
        </w:rPr>
        <w:t>}</w:t>
        <w:br/>
      </w:r>
      <w:r>
        <w:rPr>
          <w:rFonts w:ascii="Courier New" w:hAnsi="Courier New"/>
          <w:b/>
        </w:rPr>
        <w:br/>
      </w:r>
      <w:r>
        <w:rPr>
          <w:rFonts w:ascii="Courier New" w:hAnsi="Courier New"/>
          <w:b/>
        </w:rPr>
        <w:t>int main(){</w:t>
        <w:br/>
      </w:r>
      <w:r>
        <w:rPr>
          <w:rFonts w:ascii="Courier New" w:hAnsi="Courier New"/>
          <w:b/>
        </w:rPr>
        <w:t xml:space="preserve">    char str[]="codeandcodeandcodeancode";</w:t>
        <w:br/>
      </w:r>
      <w:r>
        <w:rPr>
          <w:rFonts w:ascii="Courier New" w:hAnsi="Courier New"/>
          <w:b/>
        </w:rPr>
        <w:t xml:space="preserve">    char sub[]="and";</w:t>
        <w:br/>
      </w:r>
      <w:r>
        <w:rPr>
          <w:rFonts w:ascii="Courier New" w:hAnsi="Courier New"/>
          <w:b/>
        </w:rPr>
        <w:t xml:space="preserve">    printf("%d",substrFreq(str,sub));</w:t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4003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Program 8</w:t>
      </w:r>
    </w:p>
    <w:p>
      <w:r>
        <w:rPr>
          <w:rFonts w:ascii="Courier New" w:hAnsi="Courier New"/>
          <w:b/>
        </w:rPr>
        <w:t>#include &lt;stdio.h&gt;</w:t>
        <w:br/>
      </w:r>
      <w:r>
        <w:rPr>
          <w:rFonts w:ascii="Courier New" w:hAnsi="Courier New"/>
          <w:b/>
        </w:rPr>
        <w:t>#include &lt;string.h&gt;</w:t>
        <w:br/>
      </w:r>
      <w:r>
        <w:rPr>
          <w:rFonts w:ascii="Courier New" w:hAnsi="Courier New"/>
          <w:b/>
        </w:rPr>
        <w:t>#include&lt;ctype.h&gt;</w:t>
        <w:br/>
      </w:r>
      <w:r>
        <w:rPr>
          <w:rFonts w:ascii="Courier New" w:hAnsi="Courier New"/>
          <w:b/>
        </w:rPr>
        <w:t>int main()</w:t>
        <w:br/>
      </w:r>
      <w:r>
        <w:rPr>
          <w:rFonts w:ascii="Courier New" w:hAnsi="Courier New"/>
          <w:b/>
        </w:rPr>
        <w:t>{</w:t>
        <w:br/>
      </w:r>
      <w:r>
        <w:rPr>
          <w:rFonts w:ascii="Courier New" w:hAnsi="Courier New"/>
          <w:b/>
        </w:rPr>
        <w:t xml:space="preserve">    char s[1000];  </w:t>
        <w:br/>
      </w:r>
      <w:r>
        <w:rPr>
          <w:rFonts w:ascii="Courier New" w:hAnsi="Courier New"/>
          <w:b/>
        </w:rPr>
        <w:t xml:space="preserve">    int i,vowels=0,consonants=0;</w:t>
        <w:br/>
      </w:r>
      <w:r>
        <w:rPr>
          <w:rFonts w:ascii="Courier New" w:hAnsi="Courier New"/>
          <w:b/>
        </w:rPr>
        <w:t xml:space="preserve"> </w:t>
        <w:br/>
      </w:r>
      <w:r>
        <w:rPr>
          <w:rFonts w:ascii="Courier New" w:hAnsi="Courier New"/>
          <w:b/>
        </w:rPr>
        <w:t xml:space="preserve">    printf("Enter  the string : ");</w:t>
        <w:br/>
      </w:r>
      <w:r>
        <w:rPr>
          <w:rFonts w:ascii="Courier New" w:hAnsi="Courier New"/>
          <w:b/>
        </w:rPr>
        <w:t xml:space="preserve">    gets(s);</w:t>
        <w:br/>
      </w:r>
      <w:r>
        <w:rPr>
          <w:rFonts w:ascii="Courier New" w:hAnsi="Courier New"/>
          <w:b/>
        </w:rPr>
        <w:t xml:space="preserve">     </w:t>
        <w:br/>
      </w:r>
      <w:r>
        <w:rPr>
          <w:rFonts w:ascii="Courier New" w:hAnsi="Courier New"/>
          <w:b/>
        </w:rPr>
        <w:t xml:space="preserve">    for(i=0;s[i];i++)  </w:t>
        <w:br/>
      </w:r>
      <w:r>
        <w:rPr>
          <w:rFonts w:ascii="Courier New" w:hAnsi="Courier New"/>
          <w:b/>
        </w:rPr>
        <w:t xml:space="preserve">    {</w:t>
        <w:br/>
      </w:r>
      <w:r>
        <w:rPr>
          <w:rFonts w:ascii="Courier New" w:hAnsi="Courier New"/>
          <w:b/>
        </w:rPr>
        <w:t xml:space="preserve">    </w:t>
        <w:tab/>
        <w:t>if(isalpha(s[i]))</w:t>
        <w:br/>
      </w:r>
      <w:r>
        <w:rPr>
          <w:rFonts w:ascii="Courier New" w:hAnsi="Courier New"/>
          <w:b/>
        </w:rPr>
        <w:t xml:space="preserve">    </w:t>
        <w:tab/>
        <w:t>{</w:t>
        <w:br/>
      </w:r>
      <w:r>
        <w:rPr>
          <w:rFonts w:ascii="Courier New" w:hAnsi="Courier New"/>
          <w:b/>
        </w:rPr>
        <w:tab/>
        <w:tab/>
        <w:br/>
      </w:r>
      <w:r>
        <w:rPr>
          <w:rFonts w:ascii="Courier New" w:hAnsi="Courier New"/>
          <w:b/>
        </w:rPr>
        <w:t xml:space="preserve">            if(s[i]=='a'|| s[i]=='e'||s[i]=='i'||s[i]=='o'||s[i]=='u'||s[i]=='A'||s[i]=='E'||s[i]=='I'||s[i]=='O' ||s[i]=='U')</w:t>
        <w:br/>
      </w:r>
      <w:r>
        <w:rPr>
          <w:rFonts w:ascii="Courier New" w:hAnsi="Courier New"/>
          <w:b/>
        </w:rPr>
        <w:tab/>
        <w:tab/>
        <w:t xml:space="preserve">      vowels++;</w:t>
        <w:br/>
      </w:r>
      <w:r>
        <w:rPr>
          <w:rFonts w:ascii="Courier New" w:hAnsi="Courier New"/>
          <w:b/>
        </w:rPr>
        <w:t xml:space="preserve">            else</w:t>
        <w:br/>
      </w:r>
      <w:r>
        <w:rPr>
          <w:rFonts w:ascii="Courier New" w:hAnsi="Courier New"/>
          <w:b/>
        </w:rPr>
        <w:t xml:space="preserve">             consonants++;</w:t>
        <w:br/>
      </w:r>
      <w:r>
        <w:rPr>
          <w:rFonts w:ascii="Courier New" w:hAnsi="Courier New"/>
          <w:b/>
        </w:rPr>
        <w:t xml:space="preserve">        }</w:t>
        <w:br/>
      </w:r>
      <w:r>
        <w:rPr>
          <w:rFonts w:ascii="Courier New" w:hAnsi="Courier New"/>
          <w:b/>
        </w:rPr>
        <w:t xml:space="preserve"> 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printf("vowels = %d\n",vowels);</w:t>
        <w:br/>
      </w:r>
      <w:r>
        <w:rPr>
          <w:rFonts w:ascii="Courier New" w:hAnsi="Courier New"/>
          <w:b/>
        </w:rPr>
        <w:t xml:space="preserve">    printf("consonants = %d\n",consonants);</w:t>
        <w:br/>
      </w:r>
      <w:r>
        <w:rPr>
          <w:rFonts w:ascii="Courier New" w:hAnsi="Courier New"/>
          <w:b/>
        </w:rPr>
        <w:t xml:space="preserve">    </w:t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58149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Program 9</w:t>
      </w:r>
    </w:p>
    <w:p>
      <w:r>
        <w:rPr>
          <w:rFonts w:ascii="Courier New" w:hAnsi="Courier New"/>
          <w:b/>
        </w:rPr>
        <w:t>#include&lt;stdio.h&gt;</w:t>
        <w:br/>
      </w:r>
      <w:r>
        <w:rPr>
          <w:rFonts w:ascii="Courier New" w:hAnsi="Courier New"/>
          <w:b/>
        </w:rPr>
        <w:t>#include&lt;string.h&gt;</w:t>
        <w:br/>
      </w:r>
      <w:r>
        <w:rPr>
          <w:rFonts w:ascii="Courier New" w:hAnsi="Courier New"/>
          <w:b/>
        </w:rPr>
        <w:t>int main(){</w:t>
        <w:br/>
      </w:r>
      <w:r>
        <w:rPr>
          <w:rFonts w:ascii="Courier New" w:hAnsi="Courier New"/>
          <w:b/>
        </w:rPr>
        <w:t xml:space="preserve">    int n=10;</w:t>
        <w:br/>
      </w:r>
      <w:r>
        <w:rPr>
          <w:rFonts w:ascii="Courier New" w:hAnsi="Courier New"/>
          <w:b/>
        </w:rPr>
        <w:t xml:space="preserve">    char abb[10][10];</w:t>
        <w:br/>
      </w:r>
      <w:r>
        <w:rPr>
          <w:rFonts w:ascii="Courier New" w:hAnsi="Courier New"/>
          <w:b/>
        </w:rPr>
        <w:t xml:space="preserve">    for(int i=0;i&lt;10;i++){</w:t>
        <w:br/>
      </w:r>
      <w:r>
        <w:rPr>
          <w:rFonts w:ascii="Courier New" w:hAnsi="Courier New"/>
          <w:b/>
        </w:rPr>
        <w:t xml:space="preserve">        char name[100];</w:t>
        <w:br/>
      </w:r>
      <w:r>
        <w:rPr>
          <w:rFonts w:ascii="Courier New" w:hAnsi="Courier New"/>
          <w:b/>
        </w:rPr>
        <w:t xml:space="preserve">        fgets(name,sizeof(name),stdin);</w:t>
        <w:br/>
      </w:r>
      <w:r>
        <w:rPr>
          <w:rFonts w:ascii="Courier New" w:hAnsi="Courier New"/>
          <w:b/>
        </w:rPr>
        <w:t xml:space="preserve">        name[strcspn(name,"\n")] = '\0';</w:t>
        <w:br/>
      </w:r>
      <w:r>
        <w:rPr>
          <w:rFonts w:ascii="Courier New" w:hAnsi="Courier New"/>
          <w:b/>
        </w:rPr>
        <w:t xml:space="preserve">        char space[] = " ";</w:t>
        <w:br/>
      </w:r>
      <w:r>
        <w:rPr>
          <w:rFonts w:ascii="Courier New" w:hAnsi="Courier New"/>
          <w:b/>
        </w:rPr>
        <w:t xml:space="preserve">        char* token = strtok(name,space);</w:t>
        <w:br/>
      </w:r>
      <w:r>
        <w:rPr>
          <w:rFonts w:ascii="Courier New" w:hAnsi="Courier New"/>
          <w:b/>
        </w:rPr>
        <w:t xml:space="preserve">        int j=0;</w:t>
        <w:br/>
      </w:r>
      <w:r>
        <w:rPr>
          <w:rFonts w:ascii="Courier New" w:hAnsi="Courier New"/>
          <w:b/>
        </w:rPr>
        <w:t xml:space="preserve">        while(token!=NULL){</w:t>
        <w:br/>
      </w:r>
      <w:r>
        <w:rPr>
          <w:rFonts w:ascii="Courier New" w:hAnsi="Courier New"/>
          <w:b/>
        </w:rPr>
        <w:t xml:space="preserve">            abb[i][j++] = token[0];</w:t>
        <w:br/>
      </w:r>
      <w:r>
        <w:rPr>
          <w:rFonts w:ascii="Courier New" w:hAnsi="Courier New"/>
          <w:b/>
        </w:rPr>
        <w:t xml:space="preserve">            token = strtok(NULL,space);</w:t>
        <w:br/>
      </w:r>
      <w:r>
        <w:rPr>
          <w:rFonts w:ascii="Courier New" w:hAnsi="Courier New"/>
          <w:b/>
        </w:rPr>
        <w:t xml:space="preserve">        }  </w:t>
        <w:br/>
      </w:r>
      <w:r>
        <w:rPr>
          <w:rFonts w:ascii="Courier New" w:hAnsi="Courier New"/>
          <w:b/>
        </w:rPr>
        <w:t xml:space="preserve">        abb[i][j]='\0'; </w:t>
        <w:br/>
      </w:r>
      <w:r>
        <w:rPr>
          <w:rFonts w:ascii="Courier New" w:hAnsi="Courier New"/>
          <w:b/>
        </w:rPr>
        <w:t xml:space="preserve">        printf("\n");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printf("[ ");</w:t>
        <w:br/>
      </w:r>
      <w:r>
        <w:rPr>
          <w:rFonts w:ascii="Courier New" w:hAnsi="Courier New"/>
          <w:b/>
        </w:rPr>
        <w:t xml:space="preserve">    for(int i=0;i&lt;10;i++){</w:t>
        <w:br/>
      </w:r>
      <w:r>
        <w:rPr>
          <w:rFonts w:ascii="Courier New" w:hAnsi="Courier New"/>
          <w:b/>
        </w:rPr>
        <w:t xml:space="preserve">        printf("%s, ",abb[i]);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printf("]");</w:t>
        <w:br/>
      </w:r>
      <w:r>
        <w:rPr>
          <w:rFonts w:ascii="Courier New" w:hAnsi="Courier New"/>
          <w:b/>
        </w:rPr>
        <w:t xml:space="preserve">    return 0;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30219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Program 10</w:t>
      </w:r>
    </w:p>
    <w:p>
      <w:r>
        <w:rPr>
          <w:rFonts w:ascii="Courier New" w:hAnsi="Courier New"/>
          <w:b/>
        </w:rPr>
        <w:t>#include&lt;stdio.h&gt;</w:t>
        <w:br/>
      </w:r>
      <w:r>
        <w:rPr>
          <w:rFonts w:ascii="Courier New" w:hAnsi="Courier New"/>
          <w:b/>
        </w:rPr>
        <w:t>int main(){</w:t>
        <w:br/>
      </w:r>
      <w:r>
        <w:rPr>
          <w:rFonts w:ascii="Courier New" w:hAnsi="Courier New"/>
          <w:b/>
        </w:rPr>
        <w:t xml:space="preserve">    int mat1[3][3]={</w:t>
        <w:br/>
      </w:r>
      <w:r>
        <w:rPr>
          <w:rFonts w:ascii="Courier New" w:hAnsi="Courier New"/>
          <w:b/>
        </w:rPr>
        <w:t xml:space="preserve">        {1,2,3},</w:t>
        <w:br/>
      </w:r>
      <w:r>
        <w:rPr>
          <w:rFonts w:ascii="Courier New" w:hAnsi="Courier New"/>
          <w:b/>
        </w:rPr>
        <w:t xml:space="preserve">        {4,5,6},</w:t>
        <w:br/>
      </w:r>
      <w:r>
        <w:rPr>
          <w:rFonts w:ascii="Courier New" w:hAnsi="Courier New"/>
          <w:b/>
        </w:rPr>
        <w:t xml:space="preserve">        {7,8,9}</w:t>
        <w:br/>
      </w:r>
      <w:r>
        <w:rPr>
          <w:rFonts w:ascii="Courier New" w:hAnsi="Courier New"/>
          <w:b/>
        </w:rPr>
        <w:t xml:space="preserve">    };</w:t>
        <w:br/>
      </w:r>
      <w:r>
        <w:rPr>
          <w:rFonts w:ascii="Courier New" w:hAnsi="Courier New"/>
          <w:b/>
        </w:rPr>
        <w:t xml:space="preserve">    int mat2[3][3]={</w:t>
        <w:br/>
      </w:r>
      <w:r>
        <w:rPr>
          <w:rFonts w:ascii="Courier New" w:hAnsi="Courier New"/>
          <w:b/>
        </w:rPr>
        <w:t xml:space="preserve">        {1,2,3},</w:t>
        <w:br/>
      </w:r>
      <w:r>
        <w:rPr>
          <w:rFonts w:ascii="Courier New" w:hAnsi="Courier New"/>
          <w:b/>
        </w:rPr>
        <w:t xml:space="preserve">        {4,5,6},</w:t>
        <w:br/>
      </w:r>
      <w:r>
        <w:rPr>
          <w:rFonts w:ascii="Courier New" w:hAnsi="Courier New"/>
          <w:b/>
        </w:rPr>
        <w:t xml:space="preserve">        {7,8,9}</w:t>
        <w:br/>
      </w:r>
      <w:r>
        <w:rPr>
          <w:rFonts w:ascii="Courier New" w:hAnsi="Courier New"/>
          <w:b/>
        </w:rPr>
        <w:t xml:space="preserve">    };</w:t>
        <w:br/>
      </w:r>
      <w:r>
        <w:rPr>
          <w:rFonts w:ascii="Courier New" w:hAnsi="Courier New"/>
          <w:b/>
        </w:rPr>
        <w:t xml:space="preserve">    int sum = 0;</w:t>
        <w:br/>
      </w:r>
      <w:r>
        <w:rPr>
          <w:rFonts w:ascii="Courier New" w:hAnsi="Courier New"/>
          <w:b/>
        </w:rPr>
        <w:t xml:space="preserve">    for(int i=0;i&lt;3;i++){</w:t>
        <w:br/>
      </w:r>
      <w:r>
        <w:rPr>
          <w:rFonts w:ascii="Courier New" w:hAnsi="Courier New"/>
          <w:b/>
        </w:rPr>
        <w:t xml:space="preserve">        sum+=mat1[i][i];</w:t>
        <w:br/>
      </w:r>
      <w:r>
        <w:rPr>
          <w:rFonts w:ascii="Courier New" w:hAnsi="Courier New"/>
          <w:b/>
        </w:rPr>
        <w:t xml:space="preserve">        sum+=mat1[i][3-1-i];</w:t>
        <w:br/>
      </w:r>
      <w:r>
        <w:rPr>
          <w:rFonts w:ascii="Courier New" w:hAnsi="Courier New"/>
          <w:b/>
        </w:rPr>
        <w:t xml:space="preserve">        sum+=mat2[i][i];</w:t>
        <w:br/>
      </w:r>
      <w:r>
        <w:rPr>
          <w:rFonts w:ascii="Courier New" w:hAnsi="Courier New"/>
          <w:b/>
        </w:rPr>
        <w:t xml:space="preserve">        sum+=mat2[i][3-1-i];</w:t>
        <w:br/>
      </w:r>
      <w:r>
        <w:rPr>
          <w:rFonts w:ascii="Courier New" w:hAnsi="Courier New"/>
          <w:b/>
        </w:rPr>
        <w:t xml:space="preserve">    }</w:t>
        <w:br/>
      </w:r>
      <w:r>
        <w:rPr>
          <w:rFonts w:ascii="Courier New" w:hAnsi="Courier New"/>
          <w:b/>
        </w:rPr>
        <w:t xml:space="preserve">    sum-= mat1[3/2][3/2];</w:t>
        <w:br/>
      </w:r>
      <w:r>
        <w:rPr>
          <w:rFonts w:ascii="Courier New" w:hAnsi="Courier New"/>
          <w:b/>
        </w:rPr>
        <w:t xml:space="preserve">    sum-= mat2[3/2][3/2];</w:t>
        <w:br/>
      </w:r>
      <w:r>
        <w:rPr>
          <w:rFonts w:ascii="Courier New" w:hAnsi="Courier New"/>
          <w:b/>
        </w:rPr>
        <w:br/>
      </w:r>
      <w:r>
        <w:rPr>
          <w:rFonts w:ascii="Courier New" w:hAnsi="Courier New"/>
          <w:b/>
        </w:rPr>
        <w:t xml:space="preserve">    printf("Sum of two diags of two matrix is :%d",sum);</w:t>
        <w:br/>
      </w:r>
      <w:r>
        <w:rPr>
          <w:rFonts w:ascii="Courier New" w:hAnsi="Courier New"/>
          <w:b/>
        </w:rPr>
        <w:t xml:space="preserve">  return 0;   </w:t>
        <w:br/>
      </w:r>
      <w:r>
        <w:rPr>
          <w:rFonts w:ascii="Courier New" w:hAnsi="Courier New"/>
          <w:b/>
        </w:rPr>
        <w:t>}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43571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